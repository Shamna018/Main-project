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:-0.08</w:t>
      </w:r>
    </w:p>
    <w:p>
      <w:r>
        <w:t>Total Deduction                                                                                         :2799.92</w:t>
      </w:r>
    </w:p>
    <w:p>
      <w:r>
        <w:t>Total Net Salary                                                                                         :22200.08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