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Payment Summary</w:t>
      </w:r>
    </w:p>
    <w:p>
      <w:r>
        <w:t>Month:</w:t>
      </w:r>
      <w:r>
        <w:rPr>
          <w:b/>
        </w:rPr>
        <w:t>4</w:t>
      </w:r>
    </w:p>
    <w:p>
      <w:pPr>
        <w:pStyle w:val="Heading1"/>
      </w:pPr>
      <w:r>
        <w:t>Name                                                                               :Shamna M</w:t>
      </w:r>
    </w:p>
    <w:p>
      <w:r>
        <w:t>Department                                                                                              :Production</w:t>
      </w:r>
    </w:p>
    <w:p>
      <w:pPr>
        <w:pStyle w:val="IntenseQuote"/>
      </w:pPr>
      <w:r>
        <w:t>Designation                                                                          :Production Manager</w:t>
      </w:r>
    </w:p>
    <w:p>
      <w:r>
        <w:t>Total Working Days                                                                                  :23</w:t>
      </w:r>
    </w:p>
    <w:p>
      <w:r>
        <w:t>No of Present Days                                                                                    :22</w:t>
      </w:r>
    </w:p>
    <w:p>
      <w:r>
        <w:t>Basic Pay                                                                                                      :25000</w:t>
      </w:r>
    </w:p>
    <w:p>
      <w:r>
        <w:t>Allowances                                                                                                  :400</w:t>
      </w:r>
    </w:p>
    <w:p>
      <w:r>
        <w:t>Total Earnings                                                                                            :25400</w:t>
      </w:r>
    </w:p>
    <w:p>
      <w:r>
        <w:t>ESI                                                                                                                  :1000.0</w:t>
      </w:r>
    </w:p>
    <w:p>
      <w:r>
        <w:t>PF                                                                                                                   :1800</w:t>
      </w:r>
    </w:p>
    <w:p>
      <w:r>
        <w:t>Loss of pay due to Late coming / Early going / Leaves                 :276.04</w:t>
      </w:r>
    </w:p>
    <w:p>
      <w:r>
        <w:t>Total Deduction                                                                                         :3076.04</w:t>
      </w:r>
    </w:p>
    <w:p>
      <w:r>
        <w:t>Total Net Salary                                                                                         :22323.96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