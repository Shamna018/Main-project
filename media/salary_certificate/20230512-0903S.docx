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Payment Summary</w:t>
      </w:r>
    </w:p>
    <w:p>
      <w:r>
        <w:t>Month:</w:t>
      </w:r>
      <w:r>
        <w:rPr>
          <w:b/>
        </w:rPr>
        <w:t>3</w:t>
      </w:r>
    </w:p>
    <w:p>
      <w:pPr>
        <w:pStyle w:val="Heading1"/>
      </w:pPr>
      <w:r>
        <w:t>Name                                                                               :Rabeeca T</w:t>
      </w:r>
    </w:p>
    <w:p>
      <w:r>
        <w:t>Department                                                                                              :Production</w:t>
      </w:r>
    </w:p>
    <w:p>
      <w:pPr>
        <w:pStyle w:val="IntenseQuote"/>
      </w:pPr>
      <w:r>
        <w:t>Designation                                                                          :Quality Control Technician</w:t>
      </w:r>
    </w:p>
    <w:p>
      <w:r>
        <w:t>Total Working Days                                                                                  :27</w:t>
      </w:r>
    </w:p>
    <w:p>
      <w:r>
        <w:t>No of Present Days                                                                                    :0</w:t>
      </w:r>
    </w:p>
    <w:p>
      <w:r>
        <w:t>Basic Pay                                                                                                      :20000</w:t>
      </w:r>
    </w:p>
    <w:p>
      <w:r>
        <w:t>Allowances                                                                                                  :500</w:t>
      </w:r>
    </w:p>
    <w:p>
      <w:r>
        <w:t>Total Earnings                                                                                            :20500</w:t>
      </w:r>
    </w:p>
    <w:p>
      <w:r>
        <w:t>ESI                                                                                                                  :800.0</w:t>
      </w:r>
    </w:p>
    <w:p>
      <w:r>
        <w:t>PF                                                                                                                   :1800</w:t>
      </w:r>
    </w:p>
    <w:p>
      <w:r>
        <w:t>Loss of pay due to Late coming / Early going / Leaves                 :-17900.0</w:t>
      </w:r>
    </w:p>
    <w:p>
      <w:r>
        <w:t>Total Deduction                                                                                         :2600.0</w:t>
      </w:r>
    </w:p>
    <w:p>
      <w:r>
        <w:t>Total Net Salary                                                                                         :-2600.0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